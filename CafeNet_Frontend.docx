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304" w:rsidRDefault="007838D1">
      <w:pPr>
        <w:pStyle w:val="Title"/>
      </w:pPr>
      <w:r>
        <w:t>CafeNet Frontend Development</w:t>
      </w:r>
      <w:bookmarkStart w:id="0" w:name="_GoBack"/>
      <w:bookmarkEnd w:id="0"/>
    </w:p>
    <w:p w:rsidR="00886304" w:rsidRDefault="007838D1">
      <w:pPr>
        <w:pStyle w:val="Heading1"/>
      </w:pPr>
      <w:r>
        <w:t xml:space="preserve"> Introduction</w:t>
      </w:r>
    </w:p>
    <w:p w:rsidR="00886304" w:rsidRDefault="007838D1">
      <w:r>
        <w:br/>
        <w:t xml:space="preserve">This document outlines the full frontend architecture, design system, pages, components, and logic for the CafeNet platform. </w:t>
      </w:r>
      <w:r>
        <w:br/>
        <w:t xml:space="preserve">It provides a clear roadmap for frontend developers to begin implementation </w:t>
      </w:r>
      <w:r>
        <w:t>using Next.js and Tailwind CSS.</w:t>
      </w:r>
      <w:r>
        <w:br/>
      </w:r>
    </w:p>
    <w:p w:rsidR="00886304" w:rsidRDefault="007838D1">
      <w:pPr>
        <w:pStyle w:val="Heading1"/>
      </w:pPr>
      <w:r>
        <w:t xml:space="preserve"> Tech Stack</w:t>
      </w:r>
    </w:p>
    <w:p w:rsidR="00886304" w:rsidRDefault="007838D1">
      <w:r>
        <w:br/>
        <w:t>- Framework: Next.js (App Router</w:t>
      </w:r>
      <w:proofErr w:type="gramStart"/>
      <w:r>
        <w:t>)</w:t>
      </w:r>
      <w:proofErr w:type="gramEnd"/>
      <w:r>
        <w:br/>
        <w:t>- Styling: Tailwind CSS + Shadcn/UI</w:t>
      </w:r>
      <w:r>
        <w:br/>
        <w:t>- State Management: Context API (or Redux Toolkit)</w:t>
      </w:r>
      <w:r>
        <w:br/>
        <w:t>- API Handling: Axios</w:t>
      </w:r>
      <w:r>
        <w:br/>
        <w:t>- Form Validation: React Hook Form + Yup</w:t>
      </w:r>
      <w:r>
        <w:br/>
        <w:t xml:space="preserve">- Authentication: JWT </w:t>
      </w:r>
      <w:r>
        <w:br/>
        <w:t>- Animation: Framer Motion</w:t>
      </w:r>
      <w:r>
        <w:br/>
        <w:t>- Icons: Lucide or Heroicons</w:t>
      </w:r>
      <w:r>
        <w:br/>
        <w:t>- Fonts: Albert Sans or Inter</w:t>
      </w:r>
      <w:r>
        <w:br/>
      </w:r>
    </w:p>
    <w:p w:rsidR="00886304" w:rsidRDefault="007838D1">
      <w:pPr>
        <w:pStyle w:val="Heading1"/>
      </w:pPr>
      <w:r>
        <w:t xml:space="preserve"> Design Theme</w:t>
      </w:r>
    </w:p>
    <w:p w:rsidR="00886304" w:rsidRDefault="007838D1">
      <w:r>
        <w:br/>
        <w:t>- Primary Color: #1e1e1e (Background)</w:t>
      </w:r>
      <w:r>
        <w:br/>
        <w:t>- Accent Color: #5d493d</w:t>
      </w:r>
      <w:r>
        <w:br/>
        <w:t>- Highlight Color: #927a5e</w:t>
      </w:r>
      <w:r>
        <w:br/>
        <w:t>- Style: Aesthetic, modern, soft s</w:t>
      </w:r>
      <w:r>
        <w:t>hadows, rounded corners</w:t>
      </w:r>
      <w:r>
        <w:br/>
      </w:r>
    </w:p>
    <w:p w:rsidR="00886304" w:rsidRDefault="007838D1">
      <w:pPr>
        <w:pStyle w:val="Heading1"/>
      </w:pPr>
      <w:r>
        <w:t xml:space="preserve"> Pages Overview</w:t>
      </w:r>
    </w:p>
    <w:p w:rsidR="00886304" w:rsidRDefault="007838D1">
      <w:pPr>
        <w:pStyle w:val="ListBullet"/>
      </w:pPr>
      <w:r>
        <w:t>/ - Home Page</w:t>
      </w:r>
    </w:p>
    <w:p w:rsidR="00886304" w:rsidRDefault="007838D1">
      <w:pPr>
        <w:pStyle w:val="ListBullet"/>
      </w:pPr>
      <w:r>
        <w:t>/login - Login</w:t>
      </w:r>
    </w:p>
    <w:p w:rsidR="00886304" w:rsidRDefault="007838D1">
      <w:pPr>
        <w:pStyle w:val="ListBullet"/>
      </w:pPr>
      <w:r>
        <w:t>/register - Register</w:t>
      </w:r>
    </w:p>
    <w:p w:rsidR="00886304" w:rsidRDefault="007838D1">
      <w:pPr>
        <w:pStyle w:val="ListBullet"/>
      </w:pPr>
      <w:r>
        <w:t>/dashboard - User Dashboard</w:t>
      </w:r>
    </w:p>
    <w:p w:rsidR="00886304" w:rsidRDefault="007838D1">
      <w:pPr>
        <w:pStyle w:val="ListBullet"/>
      </w:pPr>
      <w:r>
        <w:t>/cafes - List of Cafes</w:t>
      </w:r>
    </w:p>
    <w:p w:rsidR="00886304" w:rsidRDefault="007838D1">
      <w:pPr>
        <w:pStyle w:val="ListBullet"/>
      </w:pPr>
      <w:r>
        <w:t>/cafes/[id] - Cafe Detail Page</w:t>
      </w:r>
    </w:p>
    <w:p w:rsidR="00886304" w:rsidRDefault="007838D1">
      <w:pPr>
        <w:pStyle w:val="ListBullet"/>
      </w:pPr>
      <w:r>
        <w:lastRenderedPageBreak/>
        <w:t>/profile - User Profile</w:t>
      </w:r>
    </w:p>
    <w:p w:rsidR="00886304" w:rsidRDefault="007838D1">
      <w:pPr>
        <w:pStyle w:val="ListBullet"/>
      </w:pPr>
      <w:r>
        <w:t>/profile/edit - Edit Profile</w:t>
      </w:r>
    </w:p>
    <w:p w:rsidR="00886304" w:rsidRDefault="007838D1">
      <w:pPr>
        <w:pStyle w:val="ListBullet"/>
      </w:pPr>
      <w:r>
        <w:t xml:space="preserve">/profile/password - Change </w:t>
      </w:r>
      <w:r>
        <w:t>Password</w:t>
      </w:r>
    </w:p>
    <w:p w:rsidR="00886304" w:rsidRDefault="007838D1">
      <w:pPr>
        <w:pStyle w:val="ListBullet"/>
      </w:pPr>
      <w:r>
        <w:t>/rewards - My Rewards</w:t>
      </w:r>
    </w:p>
    <w:p w:rsidR="00886304" w:rsidRDefault="007838D1">
      <w:pPr>
        <w:pStyle w:val="ListBullet"/>
      </w:pPr>
      <w:r>
        <w:t>/refer - Referral System</w:t>
      </w:r>
    </w:p>
    <w:p w:rsidR="00886304" w:rsidRDefault="007838D1">
      <w:pPr>
        <w:pStyle w:val="ListBullet"/>
      </w:pPr>
      <w:r>
        <w:t>/history/visits - Visit History</w:t>
      </w:r>
    </w:p>
    <w:p w:rsidR="00886304" w:rsidRDefault="007838D1">
      <w:pPr>
        <w:pStyle w:val="ListBullet"/>
      </w:pPr>
      <w:r>
        <w:t>/history/points - Points History</w:t>
      </w:r>
    </w:p>
    <w:p w:rsidR="00886304" w:rsidRDefault="007838D1">
      <w:pPr>
        <w:pStyle w:val="ListBullet"/>
      </w:pPr>
      <w:r>
        <w:t>/admin - Admin Dashboard</w:t>
      </w:r>
    </w:p>
    <w:p w:rsidR="00886304" w:rsidRDefault="007838D1">
      <w:pPr>
        <w:pStyle w:val="ListBullet"/>
      </w:pPr>
      <w:r>
        <w:t>/admin/cafes - Manage Cafes</w:t>
      </w:r>
    </w:p>
    <w:p w:rsidR="00886304" w:rsidRDefault="007838D1">
      <w:pPr>
        <w:pStyle w:val="ListBullet"/>
      </w:pPr>
      <w:r>
        <w:t>/admin/users - Manage Users</w:t>
      </w:r>
    </w:p>
    <w:p w:rsidR="00886304" w:rsidRDefault="007838D1">
      <w:pPr>
        <w:pStyle w:val="Heading1"/>
      </w:pPr>
      <w:r>
        <w:t xml:space="preserve"> Reusable Components</w:t>
      </w:r>
    </w:p>
    <w:p w:rsidR="00886304" w:rsidRDefault="007838D1">
      <w:pPr>
        <w:pStyle w:val="ListBullet"/>
      </w:pPr>
      <w:r>
        <w:t>Navbar.tsx – dynamic navigation</w:t>
      </w:r>
      <w:r>
        <w:t xml:space="preserve"> based on auth</w:t>
      </w:r>
    </w:p>
    <w:p w:rsidR="00886304" w:rsidRDefault="007838D1">
      <w:pPr>
        <w:pStyle w:val="ListBullet"/>
      </w:pPr>
      <w:r>
        <w:t>Footer.tsx – site-wide footer</w:t>
      </w:r>
    </w:p>
    <w:p w:rsidR="00886304" w:rsidRDefault="007838D1">
      <w:pPr>
        <w:pStyle w:val="ListBullet"/>
      </w:pPr>
      <w:r>
        <w:t>CafeCard.tsx – reusable cafe card</w:t>
      </w:r>
    </w:p>
    <w:p w:rsidR="00886304" w:rsidRDefault="007838D1">
      <w:pPr>
        <w:pStyle w:val="ListBullet"/>
      </w:pPr>
      <w:r>
        <w:t>PointTracker.tsx – shows current user points</w:t>
      </w:r>
    </w:p>
    <w:p w:rsidR="00886304" w:rsidRDefault="007838D1">
      <w:pPr>
        <w:pStyle w:val="ListBullet"/>
      </w:pPr>
      <w:r>
        <w:t>ReferBox.tsx – displays referral code and share button</w:t>
      </w:r>
    </w:p>
    <w:p w:rsidR="00886304" w:rsidRDefault="007838D1">
      <w:pPr>
        <w:pStyle w:val="ListBullet"/>
      </w:pPr>
      <w:r>
        <w:t>ProtectedRoute.tsx – protects routes from unauthorized access</w:t>
      </w:r>
    </w:p>
    <w:p w:rsidR="00886304" w:rsidRDefault="007838D1">
      <w:pPr>
        <w:pStyle w:val="Heading1"/>
      </w:pPr>
      <w:r>
        <w:t xml:space="preserve"> Layout </w:t>
      </w:r>
      <w:r>
        <w:t>Strategy</w:t>
      </w:r>
    </w:p>
    <w:p w:rsidR="00886304" w:rsidRDefault="007838D1">
      <w:r>
        <w:br/>
        <w:t>- Mobile First: Stack vertically with padding and scroll</w:t>
      </w:r>
      <w:r>
        <w:br/>
        <w:t>- Desktop View: Use grid layout, split panels, sidebars</w:t>
      </w:r>
      <w:r>
        <w:br/>
        <w:t>- Tailwind breakpoints: sm, md, lg, xl used for responsive design</w:t>
      </w:r>
      <w:r>
        <w:br/>
        <w:t>- Container: 'container mx-auto px-4' to center content</w:t>
      </w:r>
      <w:r>
        <w:br/>
      </w:r>
    </w:p>
    <w:p w:rsidR="00886304" w:rsidRDefault="007838D1">
      <w:pPr>
        <w:pStyle w:val="Heading1"/>
      </w:pPr>
      <w:r>
        <w:t>Feature</w:t>
      </w:r>
      <w:r>
        <w:t>s by Role</w:t>
      </w:r>
    </w:p>
    <w:p w:rsidR="00886304" w:rsidRDefault="007838D1">
      <w:pPr>
        <w:pStyle w:val="ListBullet"/>
      </w:pPr>
      <w:r>
        <w:t>User Can See:</w:t>
      </w:r>
    </w:p>
    <w:p w:rsidR="00886304" w:rsidRDefault="007838D1">
      <w:pPr>
        <w:pStyle w:val="ListBullet"/>
      </w:pPr>
      <w:r>
        <w:t>Cafe Can See:</w:t>
      </w:r>
    </w:p>
    <w:p w:rsidR="00886304" w:rsidRDefault="007838D1">
      <w:pPr>
        <w:pStyle w:val="ListBullet"/>
      </w:pPr>
      <w:r>
        <w:t>Admin Can See:</w:t>
      </w:r>
    </w:p>
    <w:p w:rsidR="00886304" w:rsidRDefault="007838D1">
      <w:pPr>
        <w:pStyle w:val="Heading1"/>
      </w:pPr>
      <w:r>
        <w:t xml:space="preserve"> Leaderboards &amp; Tags</w:t>
      </w:r>
    </w:p>
    <w:p w:rsidR="00886304" w:rsidRDefault="007838D1">
      <w:r>
        <w:br/>
        <w:t>Leaderboards include:</w:t>
      </w:r>
      <w:r>
        <w:br/>
        <w:t>- Top Referrers</w:t>
      </w:r>
      <w:r>
        <w:br/>
        <w:t>- Top Visitors</w:t>
      </w:r>
      <w:r>
        <w:br/>
        <w:t>- Top Redeemers</w:t>
      </w:r>
      <w:r>
        <w:br/>
        <w:t>- Top Cafes</w:t>
      </w:r>
      <w:r>
        <w:br/>
      </w:r>
      <w:r>
        <w:lastRenderedPageBreak/>
        <w:t>- Tag-Based Leaderboards (WiFi, Pet Friendly, etc.)</w:t>
      </w:r>
      <w:r>
        <w:br/>
        <w:t>Tags are created by cafes during onboarding/ed</w:t>
      </w:r>
      <w:r>
        <w:t>iting and used to filter and sort cafes.</w:t>
      </w:r>
      <w:r>
        <w:br/>
      </w:r>
    </w:p>
    <w:p w:rsidR="00886304" w:rsidRDefault="007838D1">
      <w:pPr>
        <w:pStyle w:val="Heading1"/>
      </w:pPr>
      <w:r>
        <w:t xml:space="preserve"> Authentication &amp; API</w:t>
      </w:r>
    </w:p>
    <w:p w:rsidR="00886304" w:rsidRDefault="007838D1">
      <w:r>
        <w:br/>
        <w:t>- JWT Auth via HttpOnly Cookies or LocalStorage</w:t>
      </w:r>
      <w:r>
        <w:br/>
        <w:t>- AuthContext used globally</w:t>
      </w:r>
      <w:r>
        <w:br/>
        <w:t>- API calls with Axios</w:t>
      </w:r>
      <w:r>
        <w:br/>
        <w:t>- Protect dashboard and admin routes via middleware and ProtectedRoute</w:t>
      </w:r>
      <w:r>
        <w:br/>
      </w:r>
    </w:p>
    <w:p w:rsidR="00886304" w:rsidRDefault="007838D1">
      <w:pPr>
        <w:pStyle w:val="Heading1"/>
      </w:pPr>
      <w:r>
        <w:t>Developer Notes</w:t>
      </w:r>
    </w:p>
    <w:p w:rsidR="00886304" w:rsidRDefault="007838D1">
      <w:r>
        <w:br/>
        <w:t>1. Start with layout.tsx and global components like Navbar/Footer.</w:t>
      </w:r>
      <w:r>
        <w:br/>
        <w:t>2. Implement AuthContext and basic API handlers.</w:t>
      </w:r>
      <w:r>
        <w:br/>
        <w:t>3. Begin from /login and /register, then /dashboard and cafes.</w:t>
      </w:r>
      <w:r>
        <w:br/>
        <w:t>4. Use responsive utilities from Tailwind.</w:t>
      </w:r>
      <w:r>
        <w:br/>
        <w:t>5. Always keep UX clean, mobile-f</w:t>
      </w:r>
      <w:r>
        <w:t>irst, and smooth.</w:t>
      </w:r>
      <w:r>
        <w:br/>
      </w:r>
    </w:p>
    <w:sectPr w:rsidR="008863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838D1"/>
    <w:rsid w:val="0088630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E35F2AA-B40B-440B-B6CD-D23615216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i7</cp:lastModifiedBy>
  <cp:revision>2</cp:revision>
  <dcterms:created xsi:type="dcterms:W3CDTF">2025-08-01T01:57:00Z</dcterms:created>
  <dcterms:modified xsi:type="dcterms:W3CDTF">2025-08-01T01:57:00Z</dcterms:modified>
</cp:coreProperties>
</file>